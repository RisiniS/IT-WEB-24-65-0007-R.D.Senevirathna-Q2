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56A69" w14:textId="77777777" w:rsidR="002A2DBD" w:rsidRDefault="00000000">
      <w:pPr>
        <w:pStyle w:val="Heading1"/>
        <w:rPr>
          <w:color w:val="000000" w:themeColor="text1"/>
        </w:rPr>
      </w:pPr>
      <w:r w:rsidRPr="00B74EEE">
        <w:rPr>
          <w:color w:val="000000" w:themeColor="text1"/>
        </w:rPr>
        <w:t>Q2 - Part (iv): SQL Queries and Results</w:t>
      </w:r>
    </w:p>
    <w:p w14:paraId="51F2A82D" w14:textId="77777777" w:rsidR="00B74EEE" w:rsidRPr="00B74EEE" w:rsidRDefault="00B74EEE" w:rsidP="00B74EEE"/>
    <w:p w14:paraId="161FFE36" w14:textId="77777777" w:rsidR="002A2DBD" w:rsidRDefault="00000000">
      <w:pPr>
        <w:pStyle w:val="Heading2"/>
      </w:pPr>
      <w:r>
        <w:t>A. Get all the information of all Students</w:t>
      </w:r>
    </w:p>
    <w:p w14:paraId="64681CB4" w14:textId="77777777" w:rsidR="002A2DBD" w:rsidRDefault="00000000">
      <w:pPr>
        <w:pStyle w:val="IntenseQuote"/>
      </w:pPr>
      <w:r>
        <w:t>SELECT * FROM Students;</w:t>
      </w:r>
    </w:p>
    <w:p w14:paraId="09222359" w14:textId="77777777" w:rsidR="002A2DBD" w:rsidRDefault="00000000">
      <w:r>
        <w:t>Sample Result: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A2DBD" w14:paraId="7D2EF56B" w14:textId="77777777">
        <w:tc>
          <w:tcPr>
            <w:tcW w:w="2160" w:type="dxa"/>
          </w:tcPr>
          <w:p w14:paraId="7DB2CDC4" w14:textId="77777777" w:rsidR="002A2DBD" w:rsidRDefault="00000000">
            <w:r>
              <w:t>StudentID</w:t>
            </w:r>
          </w:p>
        </w:tc>
        <w:tc>
          <w:tcPr>
            <w:tcW w:w="2160" w:type="dxa"/>
          </w:tcPr>
          <w:p w14:paraId="4F8CE07F" w14:textId="77777777" w:rsidR="002A2DBD" w:rsidRDefault="00000000">
            <w:r>
              <w:t>Name</w:t>
            </w:r>
          </w:p>
        </w:tc>
        <w:tc>
          <w:tcPr>
            <w:tcW w:w="2160" w:type="dxa"/>
          </w:tcPr>
          <w:p w14:paraId="6A8D518F" w14:textId="77777777" w:rsidR="002A2DBD" w:rsidRDefault="00000000">
            <w:r>
              <w:t>City</w:t>
            </w:r>
          </w:p>
        </w:tc>
        <w:tc>
          <w:tcPr>
            <w:tcW w:w="2160" w:type="dxa"/>
          </w:tcPr>
          <w:p w14:paraId="4A7ECA98" w14:textId="77777777" w:rsidR="002A2DBD" w:rsidRDefault="00000000">
            <w:r>
              <w:t>Age</w:t>
            </w:r>
          </w:p>
        </w:tc>
      </w:tr>
      <w:tr w:rsidR="002A2DBD" w14:paraId="329F53EC" w14:textId="77777777">
        <w:tc>
          <w:tcPr>
            <w:tcW w:w="2160" w:type="dxa"/>
          </w:tcPr>
          <w:p w14:paraId="0D89FFA9" w14:textId="77777777" w:rsidR="002A2DBD" w:rsidRDefault="00000000">
            <w:r>
              <w:t>1</w:t>
            </w:r>
          </w:p>
        </w:tc>
        <w:tc>
          <w:tcPr>
            <w:tcW w:w="2160" w:type="dxa"/>
          </w:tcPr>
          <w:p w14:paraId="0221BE8E" w14:textId="77777777" w:rsidR="002A2DBD" w:rsidRDefault="00000000">
            <w:r>
              <w:t>Nimal</w:t>
            </w:r>
          </w:p>
        </w:tc>
        <w:tc>
          <w:tcPr>
            <w:tcW w:w="2160" w:type="dxa"/>
          </w:tcPr>
          <w:p w14:paraId="6397FDFD" w14:textId="77777777" w:rsidR="002A2DBD" w:rsidRDefault="00000000">
            <w:r>
              <w:t>Kandy</w:t>
            </w:r>
          </w:p>
        </w:tc>
        <w:tc>
          <w:tcPr>
            <w:tcW w:w="2160" w:type="dxa"/>
          </w:tcPr>
          <w:p w14:paraId="58F7B9CA" w14:textId="77777777" w:rsidR="002A2DBD" w:rsidRDefault="00000000">
            <w:r>
              <w:t>21</w:t>
            </w:r>
          </w:p>
        </w:tc>
      </w:tr>
      <w:tr w:rsidR="002A2DBD" w14:paraId="52DBBE26" w14:textId="77777777">
        <w:tc>
          <w:tcPr>
            <w:tcW w:w="2160" w:type="dxa"/>
          </w:tcPr>
          <w:p w14:paraId="256360E6" w14:textId="77777777" w:rsidR="002A2DBD" w:rsidRDefault="00000000">
            <w:r>
              <w:t>2</w:t>
            </w:r>
          </w:p>
        </w:tc>
        <w:tc>
          <w:tcPr>
            <w:tcW w:w="2160" w:type="dxa"/>
          </w:tcPr>
          <w:p w14:paraId="70891B10" w14:textId="77777777" w:rsidR="002A2DBD" w:rsidRDefault="00000000">
            <w:r>
              <w:t>Kamal</w:t>
            </w:r>
          </w:p>
        </w:tc>
        <w:tc>
          <w:tcPr>
            <w:tcW w:w="2160" w:type="dxa"/>
          </w:tcPr>
          <w:p w14:paraId="56E027E7" w14:textId="77777777" w:rsidR="002A2DBD" w:rsidRDefault="00000000">
            <w:r>
              <w:t>Colombo</w:t>
            </w:r>
          </w:p>
        </w:tc>
        <w:tc>
          <w:tcPr>
            <w:tcW w:w="2160" w:type="dxa"/>
          </w:tcPr>
          <w:p w14:paraId="7067A2C1" w14:textId="77777777" w:rsidR="002A2DBD" w:rsidRDefault="00000000">
            <w:r>
              <w:t>22</w:t>
            </w:r>
          </w:p>
        </w:tc>
      </w:tr>
      <w:tr w:rsidR="002A2DBD" w14:paraId="00F98D32" w14:textId="77777777">
        <w:tc>
          <w:tcPr>
            <w:tcW w:w="2160" w:type="dxa"/>
          </w:tcPr>
          <w:p w14:paraId="531A9131" w14:textId="77777777" w:rsidR="002A2DBD" w:rsidRDefault="00000000">
            <w:r>
              <w:t>3</w:t>
            </w:r>
          </w:p>
        </w:tc>
        <w:tc>
          <w:tcPr>
            <w:tcW w:w="2160" w:type="dxa"/>
          </w:tcPr>
          <w:p w14:paraId="3D40F964" w14:textId="77777777" w:rsidR="002A2DBD" w:rsidRDefault="00000000">
            <w:r>
              <w:t>Sunil</w:t>
            </w:r>
          </w:p>
        </w:tc>
        <w:tc>
          <w:tcPr>
            <w:tcW w:w="2160" w:type="dxa"/>
          </w:tcPr>
          <w:p w14:paraId="00AC3D16" w14:textId="77777777" w:rsidR="002A2DBD" w:rsidRDefault="00000000">
            <w:r>
              <w:t>Kandy</w:t>
            </w:r>
          </w:p>
        </w:tc>
        <w:tc>
          <w:tcPr>
            <w:tcW w:w="2160" w:type="dxa"/>
          </w:tcPr>
          <w:p w14:paraId="6AB01A9B" w14:textId="77777777" w:rsidR="002A2DBD" w:rsidRDefault="00000000">
            <w:r>
              <w:t>23</w:t>
            </w:r>
          </w:p>
        </w:tc>
      </w:tr>
      <w:tr w:rsidR="002A2DBD" w14:paraId="7E285CCD" w14:textId="77777777">
        <w:tc>
          <w:tcPr>
            <w:tcW w:w="2160" w:type="dxa"/>
          </w:tcPr>
          <w:p w14:paraId="00AA70CA" w14:textId="77777777" w:rsidR="002A2DBD" w:rsidRDefault="00000000">
            <w:r>
              <w:t>4</w:t>
            </w:r>
          </w:p>
        </w:tc>
        <w:tc>
          <w:tcPr>
            <w:tcW w:w="2160" w:type="dxa"/>
          </w:tcPr>
          <w:p w14:paraId="25B59CA6" w14:textId="77777777" w:rsidR="002A2DBD" w:rsidRDefault="00000000">
            <w:r>
              <w:t>Amal</w:t>
            </w:r>
          </w:p>
        </w:tc>
        <w:tc>
          <w:tcPr>
            <w:tcW w:w="2160" w:type="dxa"/>
          </w:tcPr>
          <w:p w14:paraId="4347522C" w14:textId="77777777" w:rsidR="002A2DBD" w:rsidRDefault="00000000">
            <w:r>
              <w:t>Galle</w:t>
            </w:r>
          </w:p>
        </w:tc>
        <w:tc>
          <w:tcPr>
            <w:tcW w:w="2160" w:type="dxa"/>
          </w:tcPr>
          <w:p w14:paraId="22284694" w14:textId="77777777" w:rsidR="002A2DBD" w:rsidRDefault="00000000">
            <w:r>
              <w:t>24</w:t>
            </w:r>
          </w:p>
        </w:tc>
      </w:tr>
      <w:tr w:rsidR="002A2DBD" w14:paraId="7EE5C16E" w14:textId="77777777">
        <w:tc>
          <w:tcPr>
            <w:tcW w:w="2160" w:type="dxa"/>
          </w:tcPr>
          <w:p w14:paraId="6D7D17C9" w14:textId="77777777" w:rsidR="002A2DBD" w:rsidRDefault="00000000">
            <w:r>
              <w:t>5</w:t>
            </w:r>
          </w:p>
        </w:tc>
        <w:tc>
          <w:tcPr>
            <w:tcW w:w="2160" w:type="dxa"/>
          </w:tcPr>
          <w:p w14:paraId="730668D6" w14:textId="77777777" w:rsidR="002A2DBD" w:rsidRDefault="00000000">
            <w:r>
              <w:t>Nirosha</w:t>
            </w:r>
          </w:p>
        </w:tc>
        <w:tc>
          <w:tcPr>
            <w:tcW w:w="2160" w:type="dxa"/>
          </w:tcPr>
          <w:p w14:paraId="57F0CC75" w14:textId="77777777" w:rsidR="002A2DBD" w:rsidRDefault="00000000">
            <w:r>
              <w:t>Jaffna</w:t>
            </w:r>
          </w:p>
        </w:tc>
        <w:tc>
          <w:tcPr>
            <w:tcW w:w="2160" w:type="dxa"/>
          </w:tcPr>
          <w:p w14:paraId="4BE081F0" w14:textId="77777777" w:rsidR="002A2DBD" w:rsidRDefault="00000000">
            <w:r>
              <w:t>22</w:t>
            </w:r>
          </w:p>
        </w:tc>
      </w:tr>
    </w:tbl>
    <w:p w14:paraId="68075338" w14:textId="77777777" w:rsidR="00B74EEE" w:rsidRDefault="00B74EEE">
      <w:pPr>
        <w:pStyle w:val="Heading2"/>
      </w:pPr>
    </w:p>
    <w:p w14:paraId="21F16998" w14:textId="77777777" w:rsidR="00B74EEE" w:rsidRDefault="00B74EEE">
      <w:pPr>
        <w:pStyle w:val="Heading2"/>
      </w:pPr>
    </w:p>
    <w:p w14:paraId="7564E83E" w14:textId="77777777" w:rsidR="00B74EEE" w:rsidRDefault="00B74EEE">
      <w:pPr>
        <w:pStyle w:val="Heading2"/>
      </w:pPr>
    </w:p>
    <w:p w14:paraId="4F3A92B8" w14:textId="456CAE3B" w:rsidR="002A2DBD" w:rsidRDefault="00000000">
      <w:pPr>
        <w:pStyle w:val="Heading2"/>
      </w:pPr>
      <w:r>
        <w:t>B. Select student id, name and city from students who are from the ‘Kandy’</w:t>
      </w:r>
    </w:p>
    <w:p w14:paraId="151B7D21" w14:textId="77777777" w:rsidR="002A2DBD" w:rsidRDefault="00000000">
      <w:pPr>
        <w:pStyle w:val="IntenseQuote"/>
      </w:pPr>
      <w:r>
        <w:t>SELECT StudentID, Name, City FROM Students WHERE City = 'Kandy';</w:t>
      </w:r>
    </w:p>
    <w:p w14:paraId="5A9C1E1F" w14:textId="77777777" w:rsidR="002A2DBD" w:rsidRDefault="00000000">
      <w:r>
        <w:t>Sample 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2DBD" w14:paraId="7F3DD2F7" w14:textId="77777777" w:rsidTr="00B74EEE">
        <w:tc>
          <w:tcPr>
            <w:tcW w:w="2880" w:type="dxa"/>
          </w:tcPr>
          <w:p w14:paraId="323C81E0" w14:textId="77777777" w:rsidR="002A2DBD" w:rsidRDefault="00000000">
            <w:r>
              <w:t>StudentID</w:t>
            </w:r>
          </w:p>
        </w:tc>
        <w:tc>
          <w:tcPr>
            <w:tcW w:w="2880" w:type="dxa"/>
          </w:tcPr>
          <w:p w14:paraId="564F3674" w14:textId="77777777" w:rsidR="002A2DBD" w:rsidRDefault="00000000">
            <w:r>
              <w:t>Name</w:t>
            </w:r>
          </w:p>
        </w:tc>
        <w:tc>
          <w:tcPr>
            <w:tcW w:w="2880" w:type="dxa"/>
          </w:tcPr>
          <w:p w14:paraId="37E8F64E" w14:textId="77777777" w:rsidR="002A2DBD" w:rsidRDefault="00000000">
            <w:r>
              <w:t>City</w:t>
            </w:r>
          </w:p>
        </w:tc>
      </w:tr>
      <w:tr w:rsidR="002A2DBD" w14:paraId="58E161E7" w14:textId="77777777" w:rsidTr="00B74EEE">
        <w:tc>
          <w:tcPr>
            <w:tcW w:w="2880" w:type="dxa"/>
          </w:tcPr>
          <w:p w14:paraId="01D35C9F" w14:textId="77777777" w:rsidR="002A2DBD" w:rsidRDefault="00000000">
            <w:r>
              <w:t>1</w:t>
            </w:r>
          </w:p>
        </w:tc>
        <w:tc>
          <w:tcPr>
            <w:tcW w:w="2880" w:type="dxa"/>
          </w:tcPr>
          <w:p w14:paraId="2495023A" w14:textId="77777777" w:rsidR="002A2DBD" w:rsidRDefault="00000000">
            <w:r>
              <w:t>Nimal</w:t>
            </w:r>
          </w:p>
        </w:tc>
        <w:tc>
          <w:tcPr>
            <w:tcW w:w="2880" w:type="dxa"/>
          </w:tcPr>
          <w:p w14:paraId="038322F9" w14:textId="77777777" w:rsidR="002A2DBD" w:rsidRDefault="00000000">
            <w:r>
              <w:t>Kandy</w:t>
            </w:r>
          </w:p>
        </w:tc>
      </w:tr>
      <w:tr w:rsidR="002A2DBD" w14:paraId="59C9BE60" w14:textId="77777777" w:rsidTr="00B74EEE">
        <w:tc>
          <w:tcPr>
            <w:tcW w:w="2880" w:type="dxa"/>
          </w:tcPr>
          <w:p w14:paraId="5975C4A4" w14:textId="77777777" w:rsidR="002A2DBD" w:rsidRDefault="00000000">
            <w:r>
              <w:t>3</w:t>
            </w:r>
          </w:p>
        </w:tc>
        <w:tc>
          <w:tcPr>
            <w:tcW w:w="2880" w:type="dxa"/>
          </w:tcPr>
          <w:p w14:paraId="1605ACBC" w14:textId="77777777" w:rsidR="002A2DBD" w:rsidRDefault="00000000">
            <w:r>
              <w:t>Sunil</w:t>
            </w:r>
          </w:p>
        </w:tc>
        <w:tc>
          <w:tcPr>
            <w:tcW w:w="2880" w:type="dxa"/>
          </w:tcPr>
          <w:p w14:paraId="72C06403" w14:textId="77777777" w:rsidR="002A2DBD" w:rsidRDefault="00000000">
            <w:r>
              <w:t>Kandy</w:t>
            </w:r>
          </w:p>
        </w:tc>
      </w:tr>
    </w:tbl>
    <w:p w14:paraId="4F4A02F4" w14:textId="77777777" w:rsidR="00B74EEE" w:rsidRDefault="00B74EEE">
      <w:pPr>
        <w:pStyle w:val="Heading2"/>
      </w:pPr>
    </w:p>
    <w:p w14:paraId="30CDB91D" w14:textId="77777777" w:rsidR="00B74EEE" w:rsidRDefault="00B74EEE">
      <w:pPr>
        <w:pStyle w:val="Heading2"/>
      </w:pPr>
    </w:p>
    <w:p w14:paraId="35102002" w14:textId="77777777" w:rsidR="00B74EEE" w:rsidRPr="00B74EEE" w:rsidRDefault="00B74EEE" w:rsidP="00B74EEE"/>
    <w:p w14:paraId="2B99494F" w14:textId="3F97776F" w:rsidR="002A2DBD" w:rsidRDefault="00000000">
      <w:pPr>
        <w:pStyle w:val="Heading2"/>
      </w:pPr>
      <w:r>
        <w:lastRenderedPageBreak/>
        <w:t>C. Update the City as 'Galle' of the student whose id equals to 4</w:t>
      </w:r>
    </w:p>
    <w:p w14:paraId="329E2CC6" w14:textId="77777777" w:rsidR="002A2DBD" w:rsidRDefault="00000000">
      <w:pPr>
        <w:pStyle w:val="IntenseQuote"/>
      </w:pPr>
      <w:r>
        <w:t>UPDATE Students SET City = 'Galle' WHERE StudentID = 4;</w:t>
      </w:r>
    </w:p>
    <w:p w14:paraId="79286FEF" w14:textId="77777777" w:rsidR="002A2DBD" w:rsidRDefault="00000000">
      <w:r>
        <w:t>Sample 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A2DBD" w14:paraId="79C61C30" w14:textId="77777777" w:rsidTr="00B74EEE">
        <w:tc>
          <w:tcPr>
            <w:tcW w:w="4320" w:type="dxa"/>
          </w:tcPr>
          <w:p w14:paraId="1F5B1305" w14:textId="77777777" w:rsidR="002A2DBD" w:rsidRDefault="00000000">
            <w:r>
              <w:t>(1 row affected)</w:t>
            </w:r>
          </w:p>
        </w:tc>
        <w:tc>
          <w:tcPr>
            <w:tcW w:w="4320" w:type="dxa"/>
          </w:tcPr>
          <w:p w14:paraId="03F56F93" w14:textId="77777777" w:rsidR="002A2DBD" w:rsidRDefault="00000000">
            <w:r>
              <w:t>Student with ID 4 now has City = 'Galle'</w:t>
            </w:r>
          </w:p>
        </w:tc>
      </w:tr>
    </w:tbl>
    <w:p w14:paraId="538E9D94" w14:textId="77777777" w:rsidR="00B74EEE" w:rsidRDefault="00B74EEE">
      <w:pPr>
        <w:pStyle w:val="Heading2"/>
      </w:pPr>
    </w:p>
    <w:p w14:paraId="35A98F5D" w14:textId="77777777" w:rsidR="00B74EEE" w:rsidRDefault="00B74EEE">
      <w:pPr>
        <w:pStyle w:val="Heading2"/>
      </w:pPr>
    </w:p>
    <w:p w14:paraId="6EFFBC94" w14:textId="77777777" w:rsidR="00B74EEE" w:rsidRDefault="00B74EEE">
      <w:pPr>
        <w:pStyle w:val="Heading2"/>
      </w:pPr>
    </w:p>
    <w:p w14:paraId="403449B6" w14:textId="44EDB9DA" w:rsidR="002A2DBD" w:rsidRDefault="00000000">
      <w:pPr>
        <w:pStyle w:val="Heading2"/>
      </w:pPr>
      <w:r>
        <w:t>D. Get all the information of all students with their course names</w:t>
      </w:r>
    </w:p>
    <w:p w14:paraId="30FC90BA" w14:textId="77777777" w:rsidR="002A2DBD" w:rsidRDefault="00000000">
      <w:pPr>
        <w:pStyle w:val="IntenseQuote"/>
      </w:pPr>
      <w:r>
        <w:t>SELECT s.StudentID, s.Name, s.City, c.CourseName</w:t>
      </w:r>
      <w:r>
        <w:br/>
        <w:t>FROM Students s</w:t>
      </w:r>
      <w:r>
        <w:br/>
        <w:t>JOIN Enrollments e ON s.StudentID = e.StudentID</w:t>
      </w:r>
      <w:r>
        <w:br/>
        <w:t>JOIN Courses c ON e.CourseID = c.CourseID;</w:t>
      </w:r>
    </w:p>
    <w:p w14:paraId="6448FF98" w14:textId="77777777" w:rsidR="002A2DBD" w:rsidRDefault="00000000">
      <w:r>
        <w:t>Sample 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A2DBD" w14:paraId="59EC8A77" w14:textId="77777777" w:rsidTr="00B74EEE">
        <w:tc>
          <w:tcPr>
            <w:tcW w:w="2160" w:type="dxa"/>
          </w:tcPr>
          <w:p w14:paraId="5F8243C2" w14:textId="77777777" w:rsidR="002A2DBD" w:rsidRDefault="00000000">
            <w:r>
              <w:t>StudentID</w:t>
            </w:r>
          </w:p>
        </w:tc>
        <w:tc>
          <w:tcPr>
            <w:tcW w:w="2160" w:type="dxa"/>
          </w:tcPr>
          <w:p w14:paraId="236E45A4" w14:textId="77777777" w:rsidR="002A2DBD" w:rsidRDefault="00000000">
            <w:r>
              <w:t>Name</w:t>
            </w:r>
          </w:p>
        </w:tc>
        <w:tc>
          <w:tcPr>
            <w:tcW w:w="2160" w:type="dxa"/>
          </w:tcPr>
          <w:p w14:paraId="58726816" w14:textId="77777777" w:rsidR="002A2DBD" w:rsidRDefault="00000000">
            <w:r>
              <w:t>City</w:t>
            </w:r>
          </w:p>
        </w:tc>
        <w:tc>
          <w:tcPr>
            <w:tcW w:w="2160" w:type="dxa"/>
          </w:tcPr>
          <w:p w14:paraId="38100715" w14:textId="77777777" w:rsidR="002A2DBD" w:rsidRDefault="00000000">
            <w:r>
              <w:t>CourseName</w:t>
            </w:r>
          </w:p>
        </w:tc>
      </w:tr>
      <w:tr w:rsidR="002A2DBD" w14:paraId="68984619" w14:textId="77777777" w:rsidTr="00B74EEE">
        <w:tc>
          <w:tcPr>
            <w:tcW w:w="2160" w:type="dxa"/>
          </w:tcPr>
          <w:p w14:paraId="6288EF44" w14:textId="77777777" w:rsidR="002A2DBD" w:rsidRDefault="00000000">
            <w:r>
              <w:t>1</w:t>
            </w:r>
          </w:p>
        </w:tc>
        <w:tc>
          <w:tcPr>
            <w:tcW w:w="2160" w:type="dxa"/>
          </w:tcPr>
          <w:p w14:paraId="3A4FDD18" w14:textId="77777777" w:rsidR="002A2DBD" w:rsidRDefault="00000000">
            <w:r>
              <w:t>Nimal</w:t>
            </w:r>
          </w:p>
        </w:tc>
        <w:tc>
          <w:tcPr>
            <w:tcW w:w="2160" w:type="dxa"/>
          </w:tcPr>
          <w:p w14:paraId="24E1AFF2" w14:textId="77777777" w:rsidR="002A2DBD" w:rsidRDefault="00000000">
            <w:r>
              <w:t>Kandy</w:t>
            </w:r>
          </w:p>
        </w:tc>
        <w:tc>
          <w:tcPr>
            <w:tcW w:w="2160" w:type="dxa"/>
          </w:tcPr>
          <w:p w14:paraId="0127A2AC" w14:textId="77777777" w:rsidR="002A2DBD" w:rsidRDefault="00000000">
            <w:r>
              <w:t>Mathematics</w:t>
            </w:r>
          </w:p>
        </w:tc>
      </w:tr>
      <w:tr w:rsidR="002A2DBD" w14:paraId="3DF3ED14" w14:textId="77777777" w:rsidTr="00B74EEE">
        <w:tc>
          <w:tcPr>
            <w:tcW w:w="2160" w:type="dxa"/>
          </w:tcPr>
          <w:p w14:paraId="34C60DF7" w14:textId="77777777" w:rsidR="002A2DBD" w:rsidRDefault="00000000">
            <w:r>
              <w:t>1</w:t>
            </w:r>
          </w:p>
        </w:tc>
        <w:tc>
          <w:tcPr>
            <w:tcW w:w="2160" w:type="dxa"/>
          </w:tcPr>
          <w:p w14:paraId="2D129CB7" w14:textId="77777777" w:rsidR="002A2DBD" w:rsidRDefault="00000000">
            <w:r>
              <w:t>Nimal</w:t>
            </w:r>
          </w:p>
        </w:tc>
        <w:tc>
          <w:tcPr>
            <w:tcW w:w="2160" w:type="dxa"/>
          </w:tcPr>
          <w:p w14:paraId="3E12E61B" w14:textId="77777777" w:rsidR="002A2DBD" w:rsidRDefault="00000000">
            <w:r>
              <w:t>Kandy</w:t>
            </w:r>
          </w:p>
        </w:tc>
        <w:tc>
          <w:tcPr>
            <w:tcW w:w="2160" w:type="dxa"/>
          </w:tcPr>
          <w:p w14:paraId="76127A8A" w14:textId="77777777" w:rsidR="002A2DBD" w:rsidRDefault="00000000">
            <w:r>
              <w:t>Science</w:t>
            </w:r>
          </w:p>
        </w:tc>
      </w:tr>
      <w:tr w:rsidR="002A2DBD" w14:paraId="4A4A41AB" w14:textId="77777777" w:rsidTr="00B74EEE">
        <w:tc>
          <w:tcPr>
            <w:tcW w:w="2160" w:type="dxa"/>
          </w:tcPr>
          <w:p w14:paraId="51DAF626" w14:textId="77777777" w:rsidR="002A2DBD" w:rsidRDefault="00000000">
            <w:r>
              <w:t>2</w:t>
            </w:r>
          </w:p>
        </w:tc>
        <w:tc>
          <w:tcPr>
            <w:tcW w:w="2160" w:type="dxa"/>
          </w:tcPr>
          <w:p w14:paraId="5822007F" w14:textId="77777777" w:rsidR="002A2DBD" w:rsidRDefault="00000000">
            <w:r>
              <w:t>Kamal</w:t>
            </w:r>
          </w:p>
        </w:tc>
        <w:tc>
          <w:tcPr>
            <w:tcW w:w="2160" w:type="dxa"/>
          </w:tcPr>
          <w:p w14:paraId="2B79E92C" w14:textId="77777777" w:rsidR="002A2DBD" w:rsidRDefault="00000000">
            <w:r>
              <w:t>Colombo</w:t>
            </w:r>
          </w:p>
        </w:tc>
        <w:tc>
          <w:tcPr>
            <w:tcW w:w="2160" w:type="dxa"/>
          </w:tcPr>
          <w:p w14:paraId="7EF2F913" w14:textId="77777777" w:rsidR="002A2DBD" w:rsidRDefault="00000000">
            <w:r>
              <w:t>Science</w:t>
            </w:r>
          </w:p>
        </w:tc>
      </w:tr>
      <w:tr w:rsidR="002A2DBD" w14:paraId="3B2D8CE7" w14:textId="77777777" w:rsidTr="00B74EEE">
        <w:tc>
          <w:tcPr>
            <w:tcW w:w="2160" w:type="dxa"/>
          </w:tcPr>
          <w:p w14:paraId="1DC60907" w14:textId="77777777" w:rsidR="002A2DBD" w:rsidRDefault="00000000">
            <w:r>
              <w:t>3</w:t>
            </w:r>
          </w:p>
        </w:tc>
        <w:tc>
          <w:tcPr>
            <w:tcW w:w="2160" w:type="dxa"/>
          </w:tcPr>
          <w:p w14:paraId="51550518" w14:textId="77777777" w:rsidR="002A2DBD" w:rsidRDefault="00000000">
            <w:r>
              <w:t>Sunil</w:t>
            </w:r>
          </w:p>
        </w:tc>
        <w:tc>
          <w:tcPr>
            <w:tcW w:w="2160" w:type="dxa"/>
          </w:tcPr>
          <w:p w14:paraId="45B1425C" w14:textId="77777777" w:rsidR="002A2DBD" w:rsidRDefault="00000000">
            <w:r>
              <w:t>Kandy</w:t>
            </w:r>
          </w:p>
        </w:tc>
        <w:tc>
          <w:tcPr>
            <w:tcW w:w="2160" w:type="dxa"/>
          </w:tcPr>
          <w:p w14:paraId="3C4B98B1" w14:textId="77777777" w:rsidR="002A2DBD" w:rsidRDefault="00000000">
            <w:r>
              <w:t>English</w:t>
            </w:r>
          </w:p>
        </w:tc>
      </w:tr>
      <w:tr w:rsidR="002A2DBD" w14:paraId="42D90A5E" w14:textId="77777777" w:rsidTr="00B74EEE">
        <w:tc>
          <w:tcPr>
            <w:tcW w:w="2160" w:type="dxa"/>
          </w:tcPr>
          <w:p w14:paraId="5D834226" w14:textId="77777777" w:rsidR="002A2DBD" w:rsidRDefault="00000000">
            <w:r>
              <w:t>4</w:t>
            </w:r>
          </w:p>
        </w:tc>
        <w:tc>
          <w:tcPr>
            <w:tcW w:w="2160" w:type="dxa"/>
          </w:tcPr>
          <w:p w14:paraId="0F8D898B" w14:textId="77777777" w:rsidR="002A2DBD" w:rsidRDefault="00000000">
            <w:r>
              <w:t>Amal</w:t>
            </w:r>
          </w:p>
        </w:tc>
        <w:tc>
          <w:tcPr>
            <w:tcW w:w="2160" w:type="dxa"/>
          </w:tcPr>
          <w:p w14:paraId="43E255E3" w14:textId="77777777" w:rsidR="002A2DBD" w:rsidRDefault="00000000">
            <w:r>
              <w:t>Galle</w:t>
            </w:r>
          </w:p>
        </w:tc>
        <w:tc>
          <w:tcPr>
            <w:tcW w:w="2160" w:type="dxa"/>
          </w:tcPr>
          <w:p w14:paraId="5D05CEBD" w14:textId="77777777" w:rsidR="002A2DBD" w:rsidRDefault="00000000">
            <w:r>
              <w:t>Mathematics</w:t>
            </w:r>
          </w:p>
        </w:tc>
      </w:tr>
      <w:tr w:rsidR="002A2DBD" w14:paraId="030AB6AF" w14:textId="77777777" w:rsidTr="00B74EEE">
        <w:tc>
          <w:tcPr>
            <w:tcW w:w="2160" w:type="dxa"/>
          </w:tcPr>
          <w:p w14:paraId="1B6F8C98" w14:textId="77777777" w:rsidR="002A2DBD" w:rsidRDefault="00000000">
            <w:r>
              <w:t>4</w:t>
            </w:r>
          </w:p>
        </w:tc>
        <w:tc>
          <w:tcPr>
            <w:tcW w:w="2160" w:type="dxa"/>
          </w:tcPr>
          <w:p w14:paraId="217171E5" w14:textId="77777777" w:rsidR="002A2DBD" w:rsidRDefault="00000000">
            <w:r>
              <w:t>Amal</w:t>
            </w:r>
          </w:p>
        </w:tc>
        <w:tc>
          <w:tcPr>
            <w:tcW w:w="2160" w:type="dxa"/>
          </w:tcPr>
          <w:p w14:paraId="182B2D65" w14:textId="77777777" w:rsidR="002A2DBD" w:rsidRDefault="00000000">
            <w:r>
              <w:t>Galle</w:t>
            </w:r>
          </w:p>
        </w:tc>
        <w:tc>
          <w:tcPr>
            <w:tcW w:w="2160" w:type="dxa"/>
          </w:tcPr>
          <w:p w14:paraId="4B792EF1" w14:textId="77777777" w:rsidR="002A2DBD" w:rsidRDefault="00000000">
            <w:r>
              <w:t>History</w:t>
            </w:r>
          </w:p>
        </w:tc>
      </w:tr>
      <w:tr w:rsidR="002A2DBD" w14:paraId="13854F6B" w14:textId="77777777" w:rsidTr="00B74EEE">
        <w:tc>
          <w:tcPr>
            <w:tcW w:w="2160" w:type="dxa"/>
          </w:tcPr>
          <w:p w14:paraId="4D0F16F7" w14:textId="77777777" w:rsidR="002A2DBD" w:rsidRDefault="00000000">
            <w:r>
              <w:t>5</w:t>
            </w:r>
          </w:p>
        </w:tc>
        <w:tc>
          <w:tcPr>
            <w:tcW w:w="2160" w:type="dxa"/>
          </w:tcPr>
          <w:p w14:paraId="56F0CED5" w14:textId="77777777" w:rsidR="002A2DBD" w:rsidRDefault="00000000">
            <w:r>
              <w:t>Nirosha</w:t>
            </w:r>
          </w:p>
        </w:tc>
        <w:tc>
          <w:tcPr>
            <w:tcW w:w="2160" w:type="dxa"/>
          </w:tcPr>
          <w:p w14:paraId="6F3BAEB2" w14:textId="77777777" w:rsidR="002A2DBD" w:rsidRDefault="00000000">
            <w:r>
              <w:t>Jaffna</w:t>
            </w:r>
          </w:p>
        </w:tc>
        <w:tc>
          <w:tcPr>
            <w:tcW w:w="2160" w:type="dxa"/>
          </w:tcPr>
          <w:p w14:paraId="5FA9E364" w14:textId="77777777" w:rsidR="002A2DBD" w:rsidRDefault="00000000">
            <w:r>
              <w:t>Science</w:t>
            </w:r>
          </w:p>
        </w:tc>
      </w:tr>
    </w:tbl>
    <w:p w14:paraId="7C447869" w14:textId="77777777" w:rsidR="00AC1CF3" w:rsidRDefault="00AC1CF3"/>
    <w:sectPr w:rsidR="00AC1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77667">
    <w:abstractNumId w:val="8"/>
  </w:num>
  <w:num w:numId="2" w16cid:durableId="2084788239">
    <w:abstractNumId w:val="6"/>
  </w:num>
  <w:num w:numId="3" w16cid:durableId="889421229">
    <w:abstractNumId w:val="5"/>
  </w:num>
  <w:num w:numId="4" w16cid:durableId="2130464619">
    <w:abstractNumId w:val="4"/>
  </w:num>
  <w:num w:numId="5" w16cid:durableId="1299454437">
    <w:abstractNumId w:val="7"/>
  </w:num>
  <w:num w:numId="6" w16cid:durableId="1898200394">
    <w:abstractNumId w:val="3"/>
  </w:num>
  <w:num w:numId="7" w16cid:durableId="1731538276">
    <w:abstractNumId w:val="2"/>
  </w:num>
  <w:num w:numId="8" w16cid:durableId="94249133">
    <w:abstractNumId w:val="1"/>
  </w:num>
  <w:num w:numId="9" w16cid:durableId="154182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DBD"/>
    <w:rsid w:val="00326F90"/>
    <w:rsid w:val="00872E86"/>
    <w:rsid w:val="00AA1D8D"/>
    <w:rsid w:val="00AC1CF3"/>
    <w:rsid w:val="00B47730"/>
    <w:rsid w:val="00B74E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C3AE6"/>
  <w14:defaultImageDpi w14:val="300"/>
  <w15:docId w15:val="{E88E0451-9B27-BE4C-B363-4E06A71C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Senevirathna R D BM24200529</cp:lastModifiedBy>
  <cp:revision>2</cp:revision>
  <dcterms:created xsi:type="dcterms:W3CDTF">2013-12-23T23:15:00Z</dcterms:created>
  <dcterms:modified xsi:type="dcterms:W3CDTF">2025-04-10T17:15:00Z</dcterms:modified>
  <cp:category/>
</cp:coreProperties>
</file>